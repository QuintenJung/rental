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1E36" w:rsidRDefault="00000000" w14:paraId="329D16BC" w14:textId="77777777">
      <w:pPr>
        <w:pStyle w:val="Title"/>
      </w:pPr>
      <w:r w:rsidR="00000000">
        <w:rPr/>
        <w:t>Acceptatietests – Project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7AA9111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5A983D7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04A4505F" w:rsidP="16388580" w:rsidRDefault="04A4505F" w14:paraId="1CDE6210" w14:textId="07BB6FB5">
            <w:pPr>
              <w:rPr>
                <w:b w:val="1"/>
                <w:bCs w:val="1"/>
              </w:rPr>
            </w:pPr>
            <w:r w:rsidRPr="16388580" w:rsidR="04A4505F">
              <w:rPr>
                <w:b w:val="1"/>
                <w:bCs w:val="1"/>
              </w:rPr>
              <w:t>Login</w:t>
            </w:r>
            <w:r w:rsidRPr="16388580" w:rsidR="04A4505F">
              <w:rPr>
                <w:b w:val="1"/>
                <w:bCs w:val="1"/>
              </w:rPr>
              <w:t xml:space="preserve"> </w:t>
            </w:r>
            <w:r w:rsidRPr="16388580" w:rsidR="04A4505F">
              <w:rPr>
                <w:b w:val="1"/>
                <w:bCs w:val="1"/>
              </w:rPr>
              <w:t>pagina</w:t>
            </w:r>
          </w:p>
        </w:tc>
      </w:tr>
      <w:tr w:rsidR="16388580" w:rsidTr="16388580" w14:paraId="75E4CD3A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7EFD581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0592A5BA" w:rsidP="16388580" w:rsidRDefault="0592A5BA" w14:paraId="24A140A5" w14:textId="66A32E6B">
            <w:pPr>
              <w:rPr>
                <w:lang w:val="nl-NL"/>
              </w:rPr>
            </w:pPr>
            <w:r w:rsidRPr="16388580" w:rsidR="0592A5BA">
              <w:rPr>
                <w:lang w:val="nl-NL"/>
              </w:rPr>
              <w:t xml:space="preserve">De login form </w:t>
            </w:r>
            <w:r w:rsidRPr="16388580" w:rsidR="0592A5BA">
              <w:rPr>
                <w:lang w:val="nl-NL"/>
              </w:rPr>
              <w:t>submit</w:t>
            </w:r>
            <w:r w:rsidRPr="16388580" w:rsidR="0175C0BD">
              <w:rPr>
                <w:lang w:val="nl-NL"/>
              </w:rPr>
              <w:t>t</w:t>
            </w:r>
            <w:r w:rsidRPr="16388580" w:rsidR="0592A5BA">
              <w:rPr>
                <w:lang w:val="nl-NL"/>
              </w:rPr>
              <w:t>en</w:t>
            </w:r>
            <w:r w:rsidRPr="16388580" w:rsidR="0592A5BA">
              <w:rPr>
                <w:lang w:val="nl-NL"/>
              </w:rPr>
              <w:t>.</w:t>
            </w:r>
          </w:p>
        </w:tc>
      </w:tr>
      <w:tr w:rsidR="16388580" w:rsidTr="16388580" w14:paraId="3178182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287741D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6392C603" w:rsidP="16388580" w:rsidRDefault="6392C603" w14:paraId="7E1BC96C" w14:textId="29F58609">
            <w:pPr>
              <w:rPr>
                <w:lang w:val="nl-NL"/>
              </w:rPr>
            </w:pPr>
            <w:r w:rsidRPr="16388580" w:rsidR="6392C603">
              <w:rPr>
                <w:lang w:val="nl-NL"/>
              </w:rPr>
              <w:t>Je</w:t>
            </w:r>
            <w:r w:rsidRPr="16388580" w:rsidR="18A16736">
              <w:rPr>
                <w:lang w:val="nl-NL"/>
              </w:rPr>
              <w:t xml:space="preserve"> gaat naar de login pagina en</w:t>
            </w:r>
            <w:r w:rsidRPr="16388580" w:rsidR="6392C603">
              <w:rPr>
                <w:lang w:val="nl-NL"/>
              </w:rPr>
              <w:t xml:space="preserve"> probeert in te loggen.</w:t>
            </w:r>
          </w:p>
        </w:tc>
      </w:tr>
      <w:tr w:rsidR="16388580" w:rsidTr="16388580" w14:paraId="59C9DEF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2C9EF9D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3D6DB07E" w:rsidP="16388580" w:rsidRDefault="3D6DB07E" w14:paraId="16EECD57" w14:textId="4C461C94">
            <w:pPr>
              <w:rPr>
                <w:lang w:val="nl-NL"/>
              </w:rPr>
            </w:pPr>
            <w:r w:rsidRPr="16388580" w:rsidR="3D6DB07E">
              <w:rPr>
                <w:lang w:val="nl-NL"/>
              </w:rPr>
              <w:t>Als je jouw</w:t>
            </w:r>
            <w:r w:rsidRPr="16388580" w:rsidR="2B5BBAEF">
              <w:rPr>
                <w:lang w:val="nl-NL"/>
              </w:rPr>
              <w:t xml:space="preserve"> </w:t>
            </w:r>
            <w:r w:rsidRPr="16388580" w:rsidR="3D6DB07E">
              <w:rPr>
                <w:lang w:val="nl-NL"/>
              </w:rPr>
              <w:t xml:space="preserve">gegevens intypt en </w:t>
            </w:r>
            <w:r w:rsidRPr="16388580" w:rsidR="3D6DB07E">
              <w:rPr>
                <w:lang w:val="nl-NL"/>
              </w:rPr>
              <w:t>submit</w:t>
            </w:r>
            <w:r w:rsidRPr="16388580" w:rsidR="3D6DB07E">
              <w:rPr>
                <w:lang w:val="nl-NL"/>
              </w:rPr>
              <w:t xml:space="preserve"> log je in</w:t>
            </w:r>
            <w:r w:rsidRPr="16388580" w:rsidR="0D6E281A">
              <w:rPr>
                <w:lang w:val="nl-NL"/>
              </w:rPr>
              <w:t xml:space="preserve"> op jouw </w:t>
            </w:r>
            <w:r w:rsidRPr="16388580" w:rsidR="54FDB55D">
              <w:rPr>
                <w:lang w:val="nl-NL"/>
              </w:rPr>
              <w:t>account</w:t>
            </w:r>
            <w:r w:rsidRPr="16388580" w:rsidR="0D6E281A">
              <w:rPr>
                <w:lang w:val="nl-NL"/>
              </w:rPr>
              <w:t>.</w:t>
            </w:r>
          </w:p>
        </w:tc>
      </w:tr>
      <w:tr w:rsidR="16388580" w:rsidTr="16388580" w14:paraId="167ABEF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4108DB4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0C982C10" w:rsidP="16388580" w:rsidRDefault="0C982C10" w14:paraId="3B6A5489" w14:textId="7AA1C879">
            <w:pPr>
              <w:rPr>
                <w:lang w:val="nl-NL"/>
              </w:rPr>
            </w:pPr>
            <w:r w:rsidRPr="16388580" w:rsidR="0C982C10">
              <w:rPr>
                <w:lang w:val="nl-NL"/>
              </w:rPr>
              <w:t xml:space="preserve">Als je jouw gegevens intypt en </w:t>
            </w:r>
            <w:r w:rsidRPr="16388580" w:rsidR="0C982C10">
              <w:rPr>
                <w:lang w:val="nl-NL"/>
              </w:rPr>
              <w:t>submit</w:t>
            </w:r>
            <w:r w:rsidRPr="16388580" w:rsidR="0C982C10">
              <w:rPr>
                <w:lang w:val="nl-NL"/>
              </w:rPr>
              <w:t xml:space="preserve"> log je in op jouw </w:t>
            </w:r>
            <w:r w:rsidRPr="16388580" w:rsidR="71525DA2">
              <w:rPr>
                <w:lang w:val="nl-NL"/>
              </w:rPr>
              <w:t>ac</w:t>
            </w:r>
            <w:r w:rsidRPr="16388580" w:rsidR="73C23E8C">
              <w:rPr>
                <w:lang w:val="nl-NL"/>
              </w:rPr>
              <w:t>co</w:t>
            </w:r>
            <w:r w:rsidRPr="16388580" w:rsidR="71525DA2">
              <w:rPr>
                <w:lang w:val="nl-NL"/>
              </w:rPr>
              <w:t>unt</w:t>
            </w:r>
            <w:r w:rsidRPr="16388580" w:rsidR="0C982C10">
              <w:rPr>
                <w:lang w:val="nl-NL"/>
              </w:rPr>
              <w:t>.</w:t>
            </w:r>
          </w:p>
        </w:tc>
      </w:tr>
      <w:tr w:rsidR="16388580" w:rsidTr="16388580" w14:paraId="7A160243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4B80BD9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10D50EB3" w14:textId="5C99A639">
            <w:pPr>
              <w:rPr>
                <w:lang w:val="nl-NL"/>
              </w:rPr>
            </w:pPr>
          </w:p>
        </w:tc>
      </w:tr>
      <w:tr w:rsidR="16388580" w:rsidTr="16388580" w14:paraId="5AF23AF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38AD3D0E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1DD800E2" w14:textId="5AE1C858"/>
          <w:p w:rsidR="16388580" w:rsidRDefault="16388580" w14:paraId="64475231" w14:textId="431B0EC8"/>
        </w:tc>
      </w:tr>
      <w:tr w:rsidR="16388580" w:rsidTr="16388580" w14:paraId="555B6110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4DC33F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639134CF" w:rsidRDefault="639134CF" w14:paraId="102BAB14" w14:textId="39DB59E8">
            <w:r w:rsidR="639134CF">
              <w:rPr/>
              <w:t>0</w:t>
            </w:r>
          </w:p>
        </w:tc>
      </w:tr>
      <w:tr w:rsidR="16388580" w:rsidTr="16388580" w14:paraId="5B3DA592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C08E6B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3707851A">
            <w:r w:rsidR="16388580">
              <w:rPr/>
              <w:t>Hoog</w:t>
            </w:r>
          </w:p>
        </w:tc>
      </w:tr>
      <w:tr w:rsidR="16388580" w:rsidTr="16388580" w14:paraId="088A378E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075DE7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38FD4FA0">
            <w:r w:rsidR="16388580">
              <w:rPr/>
              <w:t>Student</w:t>
            </w:r>
          </w:p>
        </w:tc>
      </w:tr>
    </w:tbl>
    <w:p w:rsidR="16388580" w:rsidP="16388580" w:rsidRDefault="16388580" w14:paraId="7D0B21B1" w14:textId="14C74873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26789BE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9BB0CD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16388580" w:rsidP="16388580" w:rsidRDefault="16388580" w14:paraId="2F1E6B81" w14:textId="07BB6FB5">
            <w:pPr>
              <w:rPr>
                <w:b w:val="1"/>
                <w:bCs w:val="1"/>
              </w:rPr>
            </w:pPr>
            <w:r w:rsidRPr="16388580" w:rsidR="16388580">
              <w:rPr>
                <w:b w:val="1"/>
                <w:bCs w:val="1"/>
              </w:rPr>
              <w:t>Login</w:t>
            </w:r>
            <w:r w:rsidRPr="16388580" w:rsidR="16388580">
              <w:rPr>
                <w:b w:val="1"/>
                <w:bCs w:val="1"/>
              </w:rPr>
              <w:t xml:space="preserve"> </w:t>
            </w:r>
            <w:r w:rsidRPr="16388580" w:rsidR="16388580">
              <w:rPr>
                <w:b w:val="1"/>
                <w:bCs w:val="1"/>
              </w:rPr>
              <w:t>pagina</w:t>
            </w:r>
          </w:p>
        </w:tc>
      </w:tr>
      <w:tr w:rsidR="16388580" w:rsidTr="16388580" w14:paraId="3A5DD572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21C1DB1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16388580" w:rsidP="16388580" w:rsidRDefault="16388580" w14:paraId="56E7F225" w14:textId="66A32E6B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De login form </w:t>
            </w:r>
            <w:r w:rsidRPr="16388580" w:rsidR="16388580">
              <w:rPr>
                <w:lang w:val="nl-NL"/>
              </w:rPr>
              <w:t>submit</w:t>
            </w:r>
            <w:r w:rsidRPr="16388580" w:rsidR="16388580">
              <w:rPr>
                <w:lang w:val="nl-NL"/>
              </w:rPr>
              <w:t>t</w:t>
            </w:r>
            <w:r w:rsidRPr="16388580" w:rsidR="16388580">
              <w:rPr>
                <w:lang w:val="nl-NL"/>
              </w:rPr>
              <w:t>en</w:t>
            </w:r>
            <w:r w:rsidRPr="16388580" w:rsidR="16388580">
              <w:rPr>
                <w:lang w:val="nl-NL"/>
              </w:rPr>
              <w:t>.</w:t>
            </w:r>
          </w:p>
        </w:tc>
      </w:tr>
      <w:tr w:rsidR="16388580" w:rsidTr="16388580" w14:paraId="51BB22C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D2CEC2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16388580" w:rsidP="16388580" w:rsidRDefault="16388580" w14:paraId="1E895956" w14:textId="29F58609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>Je</w:t>
            </w:r>
            <w:r w:rsidRPr="16388580" w:rsidR="16388580">
              <w:rPr>
                <w:lang w:val="nl-NL"/>
              </w:rPr>
              <w:t xml:space="preserve"> gaat naar de login pagina en</w:t>
            </w:r>
            <w:r w:rsidRPr="16388580" w:rsidR="16388580">
              <w:rPr>
                <w:lang w:val="nl-NL"/>
              </w:rPr>
              <w:t xml:space="preserve"> probeert in te loggen.</w:t>
            </w:r>
          </w:p>
        </w:tc>
      </w:tr>
      <w:tr w:rsidR="16388580" w:rsidTr="16388580" w14:paraId="0190E74B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09872780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6F42427B" w14:textId="6862FBF2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Als je jouw gegevens intypt en </w:t>
            </w:r>
            <w:r w:rsidRPr="16388580" w:rsidR="16388580">
              <w:rPr>
                <w:lang w:val="nl-NL"/>
              </w:rPr>
              <w:t>submit</w:t>
            </w:r>
            <w:r w:rsidRPr="16388580" w:rsidR="16388580">
              <w:rPr>
                <w:lang w:val="nl-NL"/>
              </w:rPr>
              <w:t xml:space="preserve"> </w:t>
            </w:r>
            <w:r w:rsidRPr="16388580" w:rsidR="2C27BD85">
              <w:rPr>
                <w:lang w:val="nl-NL"/>
              </w:rPr>
              <w:t xml:space="preserve">en wat je hebt </w:t>
            </w:r>
            <w:r w:rsidRPr="16388580" w:rsidR="2C27BD85">
              <w:rPr>
                <w:lang w:val="nl-NL"/>
              </w:rPr>
              <w:t>submit</w:t>
            </w:r>
            <w:r w:rsidRPr="16388580" w:rsidR="2C27BD85">
              <w:rPr>
                <w:lang w:val="nl-NL"/>
              </w:rPr>
              <w:t xml:space="preserve"> is niet goed, dan krijg je een error melding.</w:t>
            </w:r>
          </w:p>
        </w:tc>
      </w:tr>
      <w:tr w:rsidR="16388580" w:rsidTr="16388580" w14:paraId="055DDB1A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2DF19A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464D67CA" w:rsidP="16388580" w:rsidRDefault="464D67CA" w14:paraId="03EBCB16" w14:textId="6862FBF2">
            <w:pPr>
              <w:rPr>
                <w:lang w:val="nl-NL"/>
              </w:rPr>
            </w:pPr>
            <w:r w:rsidRPr="16388580" w:rsidR="464D67CA">
              <w:rPr>
                <w:lang w:val="nl-NL"/>
              </w:rPr>
              <w:t>Als je jouw gegevens intypt en submit en wat je hebt submit is niet goed, dan krijg je een error melding.</w:t>
            </w:r>
          </w:p>
          <w:p w:rsidR="16388580" w:rsidP="16388580" w:rsidRDefault="16388580" w14:paraId="65236C4B" w14:textId="4797B481">
            <w:pPr>
              <w:pStyle w:val="Normal"/>
              <w:rPr>
                <w:lang w:val="nl-NL"/>
              </w:rPr>
            </w:pPr>
          </w:p>
        </w:tc>
      </w:tr>
      <w:tr w:rsidR="16388580" w:rsidTr="16388580" w14:paraId="04F456BA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7D3C16E5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4210FD81" w14:textId="66C31AAA">
            <w:pPr>
              <w:rPr>
                <w:lang w:val="nl-NL"/>
              </w:rPr>
            </w:pPr>
          </w:p>
        </w:tc>
      </w:tr>
      <w:tr w:rsidR="16388580" w:rsidTr="16388580" w14:paraId="7E4D730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41EE231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2EDE40DF" w14:textId="5AE1C858"/>
          <w:p w:rsidR="16388580" w:rsidRDefault="16388580" w14:paraId="3C2B6A45" w14:textId="431B0EC8"/>
        </w:tc>
      </w:tr>
      <w:tr w:rsidR="16388580" w:rsidTr="16388580" w14:paraId="448A411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C5E848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3D68D469" w:rsidRDefault="3D68D469" w14:paraId="68872B4D" w14:textId="2CD6E2BB">
            <w:r w:rsidR="3D68D469">
              <w:rPr/>
              <w:t>0</w:t>
            </w:r>
          </w:p>
        </w:tc>
      </w:tr>
      <w:tr w:rsidR="16388580" w:rsidTr="16388580" w14:paraId="586C90D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9BEEDC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2C6785A2">
            <w:r w:rsidR="16388580">
              <w:rPr/>
              <w:t>Hoog</w:t>
            </w:r>
          </w:p>
        </w:tc>
      </w:tr>
      <w:tr w:rsidR="16388580" w:rsidTr="16388580" w14:paraId="54D1F46A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B10A87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2B3EB1A7">
            <w:r w:rsidR="16388580">
              <w:rPr/>
              <w:t>Student</w:t>
            </w:r>
          </w:p>
        </w:tc>
      </w:tr>
    </w:tbl>
    <w:p w:rsidR="16388580" w:rsidP="16388580" w:rsidRDefault="16388580" w14:paraId="4C102F26" w14:textId="653E92AE">
      <w:pPr>
        <w:pStyle w:val="Normal"/>
      </w:pPr>
    </w:p>
    <w:p w:rsidR="16388580" w:rsidRDefault="16388580" w14:paraId="1D8C91B2" w14:textId="1A3604DA"/>
    <w:p w:rsidR="16388580" w:rsidRDefault="16388580" w14:paraId="266F4C1E" w14:textId="6ED90B6C"/>
    <w:p w:rsidR="16388580" w:rsidRDefault="16388580" w14:paraId="020295F0" w14:textId="22F3BD81"/>
    <w:p w:rsidR="16388580" w:rsidRDefault="16388580" w14:paraId="5EE65BC8" w14:textId="4FA9C8B6"/>
    <w:p w:rsidR="16388580" w:rsidRDefault="16388580" w14:paraId="0C9BCF69" w14:textId="389E9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166CDA7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6B4D7DE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2B2E2C17" w:rsidP="16388580" w:rsidRDefault="2B2E2C17" w14:paraId="1100D06F" w14:textId="446AA3C8">
            <w:pPr>
              <w:rPr>
                <w:b w:val="1"/>
                <w:bCs w:val="1"/>
              </w:rPr>
            </w:pPr>
            <w:r w:rsidRPr="16388580" w:rsidR="2B2E2C17">
              <w:rPr>
                <w:b w:val="1"/>
                <w:bCs w:val="1"/>
              </w:rPr>
              <w:t>Registratie</w:t>
            </w:r>
            <w:r w:rsidRPr="16388580" w:rsidR="16388580">
              <w:rPr>
                <w:b w:val="1"/>
                <w:bCs w:val="1"/>
              </w:rPr>
              <w:t xml:space="preserve"> pagina</w:t>
            </w:r>
          </w:p>
        </w:tc>
      </w:tr>
      <w:tr w:rsidR="16388580" w:rsidTr="16388580" w14:paraId="40237E7B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611FDF5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16388580" w:rsidP="16388580" w:rsidRDefault="16388580" w14:paraId="502115F6" w14:textId="6C0AE771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De </w:t>
            </w:r>
            <w:r w:rsidRPr="16388580" w:rsidR="4819B5B9">
              <w:rPr>
                <w:lang w:val="nl-NL"/>
              </w:rPr>
              <w:t xml:space="preserve">registratie </w:t>
            </w:r>
            <w:r w:rsidRPr="16388580" w:rsidR="16388580">
              <w:rPr>
                <w:lang w:val="nl-NL"/>
              </w:rPr>
              <w:t xml:space="preserve">form </w:t>
            </w:r>
            <w:r w:rsidRPr="16388580" w:rsidR="16388580">
              <w:rPr>
                <w:lang w:val="nl-NL"/>
              </w:rPr>
              <w:t>submitten</w:t>
            </w:r>
            <w:r w:rsidRPr="16388580" w:rsidR="16388580">
              <w:rPr>
                <w:lang w:val="nl-NL"/>
              </w:rPr>
              <w:t>.</w:t>
            </w:r>
          </w:p>
        </w:tc>
      </w:tr>
      <w:tr w:rsidR="16388580" w:rsidTr="16388580" w14:paraId="4F56A79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6F3185E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16388580" w:rsidP="16388580" w:rsidRDefault="16388580" w14:paraId="5C533F4B" w14:textId="7A2E6060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Je gaat naar de </w:t>
            </w:r>
            <w:r w:rsidRPr="16388580" w:rsidR="34629AB4">
              <w:rPr>
                <w:lang w:val="nl-NL"/>
              </w:rPr>
              <w:t>registratie</w:t>
            </w:r>
            <w:r w:rsidRPr="16388580" w:rsidR="16388580">
              <w:rPr>
                <w:lang w:val="nl-NL"/>
              </w:rPr>
              <w:t xml:space="preserve"> pagina en probeert </w:t>
            </w:r>
            <w:r w:rsidRPr="16388580" w:rsidR="6B91AE78">
              <w:rPr>
                <w:lang w:val="nl-NL"/>
              </w:rPr>
              <w:t>te registreren</w:t>
            </w:r>
            <w:r w:rsidRPr="16388580" w:rsidR="16388580">
              <w:rPr>
                <w:lang w:val="nl-NL"/>
              </w:rPr>
              <w:t>.</w:t>
            </w:r>
          </w:p>
          <w:p w:rsidR="16388580" w:rsidP="16388580" w:rsidRDefault="16388580" w14:paraId="3D717524" w14:textId="167D0D2A">
            <w:pPr>
              <w:rPr>
                <w:lang w:val="nl-NL"/>
              </w:rPr>
            </w:pPr>
          </w:p>
        </w:tc>
      </w:tr>
      <w:tr w:rsidR="16388580" w:rsidTr="16388580" w14:paraId="434A8CCF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75984940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14FE77A0" w14:textId="6F56851F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Als je jouw gegevens intypt en </w:t>
            </w:r>
            <w:r w:rsidRPr="16388580" w:rsidR="16388580">
              <w:rPr>
                <w:lang w:val="nl-NL"/>
              </w:rPr>
              <w:t>submit</w:t>
            </w:r>
            <w:r w:rsidRPr="16388580" w:rsidR="16388580">
              <w:rPr>
                <w:lang w:val="nl-NL"/>
              </w:rPr>
              <w:t xml:space="preserve"> </w:t>
            </w:r>
            <w:r w:rsidRPr="16388580" w:rsidR="25C8906A">
              <w:rPr>
                <w:lang w:val="nl-NL"/>
              </w:rPr>
              <w:t>word je geregistreerd</w:t>
            </w:r>
            <w:r w:rsidRPr="16388580" w:rsidR="096AE8A3">
              <w:rPr>
                <w:lang w:val="nl-NL"/>
              </w:rPr>
              <w:t>.</w:t>
            </w:r>
          </w:p>
          <w:p w:rsidR="16388580" w:rsidP="16388580" w:rsidRDefault="16388580" w14:paraId="6E50E0D1" w14:textId="741F90E7">
            <w:pPr>
              <w:rPr>
                <w:lang w:val="nl-NL"/>
              </w:rPr>
            </w:pPr>
          </w:p>
        </w:tc>
      </w:tr>
      <w:tr w:rsidR="16388580" w:rsidTr="16388580" w14:paraId="6BBEA97A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249C153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469B139E" w:rsidP="16388580" w:rsidRDefault="469B139E" w14:paraId="0F57DA35" w14:textId="1D990591">
            <w:pPr>
              <w:rPr>
                <w:lang w:val="nl-NL"/>
              </w:rPr>
            </w:pPr>
            <w:r w:rsidRPr="16388580" w:rsidR="469B139E">
              <w:rPr>
                <w:lang w:val="nl-NL"/>
              </w:rPr>
              <w:t>Als je jouw gegevens intypt en submit word je geregistreerd.</w:t>
            </w:r>
          </w:p>
          <w:p w:rsidR="16388580" w:rsidP="16388580" w:rsidRDefault="16388580" w14:paraId="1F65FA08" w14:textId="4797B481">
            <w:pPr>
              <w:pStyle w:val="Normal"/>
              <w:rPr>
                <w:lang w:val="nl-NL"/>
              </w:rPr>
            </w:pPr>
          </w:p>
        </w:tc>
      </w:tr>
      <w:tr w:rsidR="16388580" w:rsidTr="16388580" w14:paraId="6D359C3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4E8F518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459A3179" w14:textId="432C870B">
            <w:pPr>
              <w:rPr>
                <w:lang w:val="nl-NL"/>
              </w:rPr>
            </w:pPr>
          </w:p>
        </w:tc>
      </w:tr>
      <w:tr w:rsidR="16388580" w:rsidTr="16388580" w14:paraId="51FC2120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77A668AB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73E3E4CA" w14:textId="5AE1C858"/>
          <w:p w:rsidR="16388580" w:rsidRDefault="16388580" w14:paraId="025D7804" w14:textId="431B0EC8"/>
        </w:tc>
      </w:tr>
      <w:tr w:rsidR="16388580" w:rsidTr="16388580" w14:paraId="66D7C35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AB0C7C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6F868F83" w:rsidRDefault="6F868F83" w14:paraId="2009538D" w14:textId="08FF6CCC">
            <w:r w:rsidR="6F868F83">
              <w:rPr/>
              <w:t>0</w:t>
            </w:r>
          </w:p>
        </w:tc>
      </w:tr>
      <w:tr w:rsidR="16388580" w:rsidTr="16388580" w14:paraId="3DF973D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DAE38B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632D302D">
            <w:r w:rsidR="16388580">
              <w:rPr/>
              <w:t>Hoog</w:t>
            </w:r>
          </w:p>
        </w:tc>
      </w:tr>
      <w:tr w:rsidR="16388580" w:rsidTr="16388580" w14:paraId="4AB2D042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154A664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444CABA2">
            <w:r w:rsidR="16388580">
              <w:rPr/>
              <w:t>Student</w:t>
            </w:r>
          </w:p>
        </w:tc>
      </w:tr>
    </w:tbl>
    <w:p w:rsidR="16388580" w:rsidP="16388580" w:rsidRDefault="16388580" w14:paraId="70425AE5" w14:textId="57D7419E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7DD9193B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3929FE2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16388580" w:rsidP="16388580" w:rsidRDefault="16388580" w14:paraId="4555A383" w14:textId="446AA3C8">
            <w:pPr>
              <w:rPr>
                <w:b w:val="1"/>
                <w:bCs w:val="1"/>
              </w:rPr>
            </w:pPr>
            <w:r w:rsidRPr="16388580" w:rsidR="16388580">
              <w:rPr>
                <w:b w:val="1"/>
                <w:bCs w:val="1"/>
              </w:rPr>
              <w:t>Registratie</w:t>
            </w:r>
            <w:r w:rsidRPr="16388580" w:rsidR="16388580">
              <w:rPr>
                <w:b w:val="1"/>
                <w:bCs w:val="1"/>
              </w:rPr>
              <w:t xml:space="preserve"> pagina</w:t>
            </w:r>
          </w:p>
        </w:tc>
      </w:tr>
      <w:tr w:rsidR="16388580" w:rsidTr="16388580" w14:paraId="24C7B64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60CAC291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16388580" w:rsidP="16388580" w:rsidRDefault="16388580" w14:paraId="2A6A005E" w14:textId="6C0AE771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De </w:t>
            </w:r>
            <w:r w:rsidRPr="16388580" w:rsidR="16388580">
              <w:rPr>
                <w:lang w:val="nl-NL"/>
              </w:rPr>
              <w:t xml:space="preserve">registratie </w:t>
            </w:r>
            <w:r w:rsidRPr="16388580" w:rsidR="16388580">
              <w:rPr>
                <w:lang w:val="nl-NL"/>
              </w:rPr>
              <w:t xml:space="preserve">form </w:t>
            </w:r>
            <w:r w:rsidRPr="16388580" w:rsidR="16388580">
              <w:rPr>
                <w:lang w:val="nl-NL"/>
              </w:rPr>
              <w:t>submitten</w:t>
            </w:r>
            <w:r w:rsidRPr="16388580" w:rsidR="16388580">
              <w:rPr>
                <w:lang w:val="nl-NL"/>
              </w:rPr>
              <w:t>.</w:t>
            </w:r>
          </w:p>
        </w:tc>
      </w:tr>
      <w:tr w:rsidR="16388580" w:rsidTr="16388580" w14:paraId="540025D0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0658D6B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16388580" w:rsidP="16388580" w:rsidRDefault="16388580" w14:paraId="0EDEC08C" w14:textId="6C9331CB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Je gaat naar de registratie pagina en probeert te </w:t>
            </w:r>
            <w:r w:rsidRPr="16388580" w:rsidR="103C1132">
              <w:rPr>
                <w:lang w:val="nl-NL"/>
              </w:rPr>
              <w:t>registreren</w:t>
            </w:r>
            <w:r w:rsidRPr="16388580" w:rsidR="16388580">
              <w:rPr>
                <w:lang w:val="nl-NL"/>
              </w:rPr>
              <w:t>.</w:t>
            </w:r>
          </w:p>
        </w:tc>
      </w:tr>
      <w:tr w:rsidR="16388580" w:rsidTr="16388580" w14:paraId="4EEC8551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706AC884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45B865FB" w14:textId="34973CA1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Als je jouw gegevens intypt en </w:t>
            </w:r>
            <w:r w:rsidRPr="16388580" w:rsidR="16388580">
              <w:rPr>
                <w:lang w:val="nl-NL"/>
              </w:rPr>
              <w:t>submit</w:t>
            </w:r>
            <w:r w:rsidRPr="16388580" w:rsidR="1517EC8D">
              <w:rPr>
                <w:lang w:val="nl-NL"/>
              </w:rPr>
              <w:t xml:space="preserve">, maar als wat je hebt </w:t>
            </w:r>
            <w:r w:rsidRPr="16388580" w:rsidR="1517EC8D">
              <w:rPr>
                <w:lang w:val="nl-NL"/>
              </w:rPr>
              <w:t>submitted</w:t>
            </w:r>
            <w:r w:rsidRPr="16388580" w:rsidR="1517EC8D">
              <w:rPr>
                <w:lang w:val="nl-NL"/>
              </w:rPr>
              <w:t xml:space="preserve"> niet aan de </w:t>
            </w:r>
            <w:r w:rsidRPr="16388580" w:rsidR="1517EC8D">
              <w:rPr>
                <w:lang w:val="nl-NL"/>
              </w:rPr>
              <w:t>requirements</w:t>
            </w:r>
            <w:r w:rsidRPr="16388580" w:rsidR="1517EC8D">
              <w:rPr>
                <w:lang w:val="nl-NL"/>
              </w:rPr>
              <w:t xml:space="preserve"> voldoet krijg je een error melding</w:t>
            </w:r>
            <w:r w:rsidRPr="16388580" w:rsidR="16388580">
              <w:rPr>
                <w:lang w:val="nl-NL"/>
              </w:rPr>
              <w:t>.</w:t>
            </w:r>
          </w:p>
        </w:tc>
      </w:tr>
      <w:tr w:rsidR="16388580" w:rsidTr="16388580" w14:paraId="4EA018A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494FA0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0153C9EA" w:rsidP="16388580" w:rsidRDefault="0153C9EA" w14:paraId="1BB20BEC" w14:textId="5F6D7D0D">
            <w:pPr>
              <w:rPr>
                <w:lang w:val="nl-NL"/>
              </w:rPr>
            </w:pPr>
            <w:r w:rsidRPr="16388580" w:rsidR="0153C9EA">
              <w:rPr>
                <w:lang w:val="nl-NL"/>
              </w:rPr>
              <w:t xml:space="preserve">Als je jouw gegevens intypt en </w:t>
            </w:r>
            <w:r w:rsidRPr="16388580" w:rsidR="0153C9EA">
              <w:rPr>
                <w:lang w:val="nl-NL"/>
              </w:rPr>
              <w:t>submit</w:t>
            </w:r>
            <w:r w:rsidRPr="16388580" w:rsidR="0153C9EA">
              <w:rPr>
                <w:lang w:val="nl-NL"/>
              </w:rPr>
              <w:t xml:space="preserve">, maar als wat je hebt </w:t>
            </w:r>
            <w:r w:rsidRPr="16388580" w:rsidR="0153C9EA">
              <w:rPr>
                <w:lang w:val="nl-NL"/>
              </w:rPr>
              <w:t>submitted</w:t>
            </w:r>
            <w:r w:rsidRPr="16388580" w:rsidR="0153C9EA">
              <w:rPr>
                <w:lang w:val="nl-NL"/>
              </w:rPr>
              <w:t xml:space="preserve"> niet aan de </w:t>
            </w:r>
            <w:r w:rsidRPr="16388580" w:rsidR="0153C9EA">
              <w:rPr>
                <w:lang w:val="nl-NL"/>
              </w:rPr>
              <w:t>requirements</w:t>
            </w:r>
            <w:r w:rsidRPr="16388580" w:rsidR="0153C9EA">
              <w:rPr>
                <w:lang w:val="nl-NL"/>
              </w:rPr>
              <w:t xml:space="preserve"> voldoet krijg je een error melding.</w:t>
            </w:r>
          </w:p>
          <w:p w:rsidR="16388580" w:rsidP="16388580" w:rsidRDefault="16388580" w14:paraId="3BF44E8C" w14:textId="42081398">
            <w:pPr>
              <w:rPr>
                <w:lang w:val="nl-NL"/>
              </w:rPr>
            </w:pPr>
          </w:p>
        </w:tc>
      </w:tr>
      <w:tr w:rsidR="16388580" w:rsidTr="16388580" w14:paraId="1D570FE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17E234FD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5A1C7865" w14:textId="655117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nl-NL"/>
              </w:rPr>
            </w:pPr>
          </w:p>
          <w:p w:rsidR="16388580" w:rsidP="16388580" w:rsidRDefault="16388580" w14:paraId="29E8BA85" w14:textId="108B3700">
            <w:pPr>
              <w:rPr>
                <w:lang w:val="nl-NL"/>
              </w:rPr>
            </w:pPr>
          </w:p>
        </w:tc>
      </w:tr>
      <w:tr w:rsidR="16388580" w:rsidTr="16388580" w14:paraId="1141EBE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821F48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P="16388580" w:rsidRDefault="16388580" w14:noSpellErr="1" w14:paraId="2E2E08C5" w14:textId="778E5746">
            <w:pPr>
              <w:pStyle w:val="Normal"/>
            </w:pPr>
          </w:p>
        </w:tc>
      </w:tr>
      <w:tr w:rsidR="16388580" w:rsidTr="16388580" w14:paraId="63B172C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659E76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7D07816C" w:rsidRDefault="7D07816C" w14:paraId="033B76EE" w14:textId="7C2F22FD">
            <w:r w:rsidR="7D07816C">
              <w:rPr/>
              <w:t>0</w:t>
            </w:r>
          </w:p>
        </w:tc>
      </w:tr>
      <w:tr w:rsidR="16388580" w:rsidTr="16388580" w14:paraId="53894CB1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28E2165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1F5BD920">
            <w:r w:rsidR="16388580">
              <w:rPr/>
              <w:t>Hoog</w:t>
            </w:r>
          </w:p>
        </w:tc>
      </w:tr>
      <w:tr w:rsidR="16388580" w:rsidTr="16388580" w14:paraId="18E764A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3D2F64C0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73BD70CB">
            <w:r w:rsidR="16388580">
              <w:rPr/>
              <w:t>Student</w:t>
            </w:r>
          </w:p>
        </w:tc>
      </w:tr>
    </w:tbl>
    <w:p w:rsidR="16388580" w:rsidP="16388580" w:rsidRDefault="16388580" w14:paraId="7E755A76" w14:textId="7778E03F">
      <w:pPr>
        <w:pStyle w:val="Normal"/>
      </w:pPr>
    </w:p>
    <w:p w:rsidR="16388580" w:rsidRDefault="16388580" w14:paraId="2ABD0357" w14:textId="0545C2B3"/>
    <w:p w:rsidR="16388580" w:rsidRDefault="16388580" w14:paraId="44265E55" w14:textId="2ED932FB"/>
    <w:p w:rsidR="16388580" w:rsidRDefault="16388580" w14:paraId="7800EB96" w14:textId="24A651B1"/>
    <w:p w:rsidR="16388580" w:rsidRDefault="16388580" w14:paraId="57A21907" w14:textId="4C974845"/>
    <w:p w:rsidR="16388580" w:rsidRDefault="16388580" w14:paraId="5D661211" w14:textId="707CF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1E36" w:rsidTr="16388580" w14:paraId="37B699AE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309F8DD2" w14:textId="26A035F0">
            <w:pPr>
              <w:rPr>
                <w:color w:val="FFFFFF" w:themeColor="background1"/>
              </w:rPr>
            </w:pPr>
            <w:r w:rsidRPr="16388580" w:rsidR="0000000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Pr="001006F8" w:rsidR="00AF1E36" w:rsidRDefault="00000000" w14:paraId="74107DCA" w14:textId="77777777">
            <w:pPr>
              <w:rPr>
                <w:b/>
                <w:bCs/>
              </w:rPr>
            </w:pPr>
            <w:r w:rsidRPr="001006F8">
              <w:rPr>
                <w:b/>
                <w:bCs/>
              </w:rPr>
              <w:t>Auto detailpagina</w:t>
            </w:r>
          </w:p>
        </w:tc>
      </w:tr>
      <w:tr w:rsidRPr="001006F8" w:rsidR="00AF1E36" w:rsidTr="16388580" w14:paraId="7A9A6BF4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7332863E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Actie</w:t>
            </w:r>
          </w:p>
        </w:tc>
        <w:tc>
          <w:tcPr>
            <w:tcW w:w="4320" w:type="dxa"/>
            <w:tcMar/>
          </w:tcPr>
          <w:p w:rsidRPr="001006F8" w:rsidR="00AF1E36" w:rsidRDefault="00000000" w14:paraId="7454F726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>Klikken op een auto op de homepage</w:t>
            </w:r>
          </w:p>
        </w:tc>
      </w:tr>
      <w:tr w:rsidRPr="001006F8" w:rsidR="00AF1E36" w:rsidTr="16388580" w14:paraId="111DD391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112C7949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Scenario</w:t>
            </w:r>
          </w:p>
        </w:tc>
        <w:tc>
          <w:tcPr>
            <w:tcW w:w="4320" w:type="dxa"/>
            <w:tcMar/>
          </w:tcPr>
          <w:p w:rsidRPr="001006F8" w:rsidR="00AF1E36" w:rsidRDefault="00000000" w14:paraId="7235B2EB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>Ga naar de homepage van de site</w:t>
            </w:r>
            <w:r w:rsidRPr="001006F8">
              <w:rPr>
                <w:lang w:val="nl-NL"/>
              </w:rPr>
              <w:br/>
            </w:r>
            <w:r w:rsidRPr="001006F8">
              <w:rPr>
                <w:lang w:val="nl-NL"/>
              </w:rPr>
              <w:t>Klik op een willekeurige auto in het overzicht</w:t>
            </w:r>
          </w:p>
        </w:tc>
      </w:tr>
      <w:tr w:rsidRPr="001006F8" w:rsidR="00AF1E36" w:rsidTr="16388580" w14:paraId="6B67E58D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404A0E42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Verwacht</w:t>
            </w:r>
            <w:proofErr w:type="spellEnd"/>
            <w:r w:rsidRPr="001006F8">
              <w:rPr>
                <w:color w:val="FFFFFF" w:themeColor="background1"/>
              </w:rPr>
              <w:t xml:space="preserve"> </w:t>
            </w:r>
            <w:proofErr w:type="spellStart"/>
            <w:r w:rsidRPr="001006F8">
              <w:rPr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7411D6BC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>De detailpagina toont de correcte gegevens van de aangeklikte auto</w:t>
            </w:r>
          </w:p>
        </w:tc>
      </w:tr>
      <w:tr w:rsidRPr="001006F8" w:rsidR="00AF1E36" w:rsidTr="16388580" w14:paraId="7A856C7A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0BDE4AC9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Werkelijk</w:t>
            </w:r>
            <w:proofErr w:type="spellEnd"/>
            <w:r w:rsidRPr="001006F8">
              <w:rPr>
                <w:color w:val="FFFFFF" w:themeColor="background1"/>
              </w:rPr>
              <w:t xml:space="preserve"> </w:t>
            </w:r>
            <w:proofErr w:type="spellStart"/>
            <w:r w:rsidRPr="001006F8">
              <w:rPr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69E7BE89" w14:textId="5BF9FA35">
            <w:pPr>
              <w:rPr>
                <w:lang w:val="nl-NL"/>
              </w:rPr>
            </w:pPr>
            <w:r w:rsidRPr="16388580" w:rsidR="29BE85F7">
              <w:rPr>
                <w:lang w:val="nl-NL"/>
              </w:rPr>
              <w:t>De detailpagina toont de correcte gegevens van de aangeklikte auto</w:t>
            </w:r>
          </w:p>
        </w:tc>
      </w:tr>
      <w:tr w:rsidRPr="001006F8" w:rsidR="00AF1E36" w:rsidTr="16388580" w14:paraId="7FB15EC5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6B9F74EF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Aanpassingen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5F55F553" w14:noSpellErr="1" w14:textId="3F272B3E">
            <w:pPr>
              <w:rPr>
                <w:lang w:val="nl-NL"/>
              </w:rPr>
            </w:pPr>
          </w:p>
        </w:tc>
      </w:tr>
      <w:tr w:rsidR="00AF1E36" w:rsidTr="16388580" w14:paraId="7546D817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528DA1CD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Uitvoering</w:t>
            </w:r>
            <w:proofErr w:type="spellEnd"/>
          </w:p>
        </w:tc>
        <w:tc>
          <w:tcPr>
            <w:tcW w:w="4320" w:type="dxa"/>
            <w:tcMar/>
          </w:tcPr>
          <w:p w:rsidR="00AF1E36" w:rsidRDefault="00AF1E36" w14:noSpellErr="1" w14:paraId="320E4878" w14:textId="5AE1C858"/>
          <w:p w:rsidR="00AF1E36" w:rsidRDefault="00AF1E36" w14:paraId="1E852771" w14:textId="431B0EC8"/>
        </w:tc>
      </w:tr>
      <w:tr w:rsidR="00AF1E36" w:rsidTr="16388580" w14:paraId="7C70C3B2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39DCD37B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Uren</w:t>
            </w:r>
          </w:p>
        </w:tc>
        <w:tc>
          <w:tcPr>
            <w:tcW w:w="4320" w:type="dxa"/>
            <w:tcMar/>
          </w:tcPr>
          <w:p w:rsidR="00AF1E36" w:rsidRDefault="00000000" w14:paraId="67A9E987" w14:textId="3F05C1E5">
            <w:r w:rsidR="1E984B91">
              <w:rPr/>
              <w:t>0</w:t>
            </w:r>
          </w:p>
        </w:tc>
      </w:tr>
      <w:tr w:rsidR="00AF1E36" w:rsidTr="16388580" w14:paraId="52EF5772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0D1073D6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Prioriteit</w:t>
            </w:r>
          </w:p>
        </w:tc>
        <w:tc>
          <w:tcPr>
            <w:tcW w:w="4320" w:type="dxa"/>
            <w:tcMar/>
          </w:tcPr>
          <w:p w:rsidR="00AF1E36" w:rsidRDefault="00000000" w14:paraId="4B388912" w14:textId="77777777">
            <w:r>
              <w:t>Hoog</w:t>
            </w:r>
          </w:p>
        </w:tc>
      </w:tr>
      <w:tr w:rsidR="00AF1E36" w:rsidTr="16388580" w14:paraId="1685FAEC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42FA9D6F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Door</w:t>
            </w:r>
          </w:p>
        </w:tc>
        <w:tc>
          <w:tcPr>
            <w:tcW w:w="4320" w:type="dxa"/>
            <w:tcMar/>
          </w:tcPr>
          <w:p w:rsidR="00AF1E36" w:rsidRDefault="00000000" w14:paraId="2376902E" w14:textId="77777777">
            <w:r>
              <w:t>Student</w:t>
            </w:r>
          </w:p>
        </w:tc>
      </w:tr>
    </w:tbl>
    <w:p w:rsidR="16388580" w:rsidRDefault="16388580" w14:paraId="52741221" w14:textId="1CB058CE"/>
    <w:p w:rsidR="16388580" w:rsidRDefault="16388580" w14:paraId="321CC887" w14:textId="46328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1E36" w:rsidTr="16388580" w14:paraId="1AE1E81F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4254800D" w14:textId="6D4D1CA5">
            <w:pPr>
              <w:rPr>
                <w:color w:val="FFFFFF" w:themeColor="background1"/>
              </w:rPr>
            </w:pPr>
            <w:r w:rsidRPr="16388580" w:rsidR="0000000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Pr="001006F8" w:rsidR="00AF1E36" w:rsidRDefault="00000000" w14:paraId="3EC15B8C" w14:textId="77777777">
            <w:pPr>
              <w:rPr>
                <w:b/>
                <w:bCs/>
              </w:rPr>
            </w:pPr>
            <w:r w:rsidRPr="001006F8">
              <w:rPr>
                <w:b/>
                <w:bCs/>
              </w:rPr>
              <w:t>Database koppeling auto's</w:t>
            </w:r>
          </w:p>
        </w:tc>
      </w:tr>
      <w:tr w:rsidRPr="001006F8" w:rsidR="00AF1E36" w:rsidTr="16388580" w14:paraId="299A0210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6792B411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Actie</w:t>
            </w:r>
          </w:p>
        </w:tc>
        <w:tc>
          <w:tcPr>
            <w:tcW w:w="4320" w:type="dxa"/>
            <w:tcMar/>
          </w:tcPr>
          <w:p w:rsidRPr="001006F8" w:rsidR="00AF1E36" w:rsidRDefault="00000000" w14:paraId="0212E2F8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>Auto-overzicht vullen met data uit de database</w:t>
            </w:r>
          </w:p>
        </w:tc>
      </w:tr>
      <w:tr w:rsidRPr="001006F8" w:rsidR="00AF1E36" w:rsidTr="16388580" w14:paraId="261D7623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144DDB9C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Scenario</w:t>
            </w:r>
          </w:p>
        </w:tc>
        <w:tc>
          <w:tcPr>
            <w:tcW w:w="4320" w:type="dxa"/>
            <w:tcMar/>
          </w:tcPr>
          <w:p w:rsidRPr="001006F8" w:rsidR="00AF1E36" w:rsidRDefault="00000000" w14:paraId="09EEB835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>Open de homepage</w:t>
            </w:r>
            <w:r w:rsidRPr="001006F8">
              <w:rPr>
                <w:lang w:val="nl-NL"/>
              </w:rPr>
              <w:br/>
            </w:r>
            <w:r w:rsidRPr="001006F8">
              <w:rPr>
                <w:lang w:val="nl-NL"/>
              </w:rPr>
              <w:t>Bekijk de lijst met auto's</w:t>
            </w:r>
          </w:p>
        </w:tc>
      </w:tr>
      <w:tr w:rsidRPr="001006F8" w:rsidR="00AF1E36" w:rsidTr="16388580" w14:paraId="0E18316A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5349EEFC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Verwacht</w:t>
            </w:r>
            <w:proofErr w:type="spellEnd"/>
            <w:r w:rsidRPr="001006F8">
              <w:rPr>
                <w:color w:val="FFFFFF" w:themeColor="background1"/>
              </w:rPr>
              <w:t xml:space="preserve"> </w:t>
            </w:r>
            <w:proofErr w:type="spellStart"/>
            <w:r w:rsidRPr="001006F8">
              <w:rPr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56622452" w14:textId="77777777">
            <w:pPr>
              <w:rPr>
                <w:lang w:val="nl-NL"/>
              </w:rPr>
            </w:pPr>
            <w:r w:rsidRPr="001006F8">
              <w:rPr>
                <w:lang w:val="nl-NL"/>
              </w:rPr>
              <w:t xml:space="preserve">De auto's komen uit de database en zijn niet </w:t>
            </w:r>
            <w:proofErr w:type="spellStart"/>
            <w:r w:rsidRPr="001006F8">
              <w:rPr>
                <w:lang w:val="nl-NL"/>
              </w:rPr>
              <w:t>hardcoded</w:t>
            </w:r>
            <w:proofErr w:type="spellEnd"/>
          </w:p>
        </w:tc>
      </w:tr>
      <w:tr w:rsidRPr="001006F8" w:rsidR="00AF1E36" w:rsidTr="16388580" w14:paraId="5C1118EA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512C57E5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Werkelijk</w:t>
            </w:r>
            <w:proofErr w:type="spellEnd"/>
            <w:r w:rsidRPr="001006F8">
              <w:rPr>
                <w:color w:val="FFFFFF" w:themeColor="background1"/>
              </w:rPr>
              <w:t xml:space="preserve"> </w:t>
            </w:r>
            <w:proofErr w:type="spellStart"/>
            <w:r w:rsidRPr="001006F8">
              <w:rPr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2D34C25C" w14:textId="4F945DD8">
            <w:pPr>
              <w:rPr>
                <w:lang w:val="nl-NL"/>
              </w:rPr>
            </w:pPr>
            <w:r w:rsidRPr="16388580" w:rsidR="58F27E90">
              <w:rPr>
                <w:lang w:val="nl-NL"/>
              </w:rPr>
              <w:t>De auto's komen uit de database en zijn niet hardcoded</w:t>
            </w:r>
          </w:p>
        </w:tc>
      </w:tr>
      <w:tr w:rsidRPr="001006F8" w:rsidR="00AF1E36" w:rsidTr="16388580" w14:paraId="044DFA27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16F5AC84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Aanpassingen</w:t>
            </w:r>
            <w:proofErr w:type="spellEnd"/>
          </w:p>
        </w:tc>
        <w:tc>
          <w:tcPr>
            <w:tcW w:w="4320" w:type="dxa"/>
            <w:tcMar/>
          </w:tcPr>
          <w:p w:rsidRPr="001006F8" w:rsidR="00AF1E36" w:rsidRDefault="00000000" w14:paraId="69E7FFD2" w14:noSpellErr="1" w14:textId="45FC0264">
            <w:pPr>
              <w:rPr>
                <w:lang w:val="nl-NL"/>
              </w:rPr>
            </w:pPr>
          </w:p>
        </w:tc>
      </w:tr>
      <w:tr w:rsidR="00AF1E36" w:rsidTr="16388580" w14:paraId="4660CAD4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3E825BFF" w14:textId="77777777">
            <w:pPr>
              <w:rPr>
                <w:color w:val="FFFFFF" w:themeColor="background1"/>
              </w:rPr>
            </w:pPr>
            <w:proofErr w:type="spellStart"/>
            <w:r w:rsidRPr="001006F8">
              <w:rPr>
                <w:color w:val="FFFFFF" w:themeColor="background1"/>
              </w:rPr>
              <w:t>Uitvoering</w:t>
            </w:r>
            <w:proofErr w:type="spellEnd"/>
          </w:p>
        </w:tc>
        <w:tc>
          <w:tcPr>
            <w:tcW w:w="4320" w:type="dxa"/>
            <w:tcMar/>
          </w:tcPr>
          <w:p w:rsidR="00AF1E36" w:rsidRDefault="00AF1E36" w14:noSpellErr="1" w14:paraId="1341ECDC" w14:textId="34C414D3"/>
          <w:p w:rsidR="00AF1E36" w:rsidRDefault="00AF1E36" w14:paraId="2A101776" w14:textId="4EF6B97C"/>
        </w:tc>
      </w:tr>
      <w:tr w:rsidR="00AF1E36" w:rsidTr="16388580" w14:paraId="4B2E12D1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0A52135E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Uren</w:t>
            </w:r>
          </w:p>
        </w:tc>
        <w:tc>
          <w:tcPr>
            <w:tcW w:w="4320" w:type="dxa"/>
            <w:tcMar/>
          </w:tcPr>
          <w:p w:rsidR="00AF1E36" w:rsidRDefault="00000000" w14:paraId="09BDA34A" w14:textId="0578EB79">
            <w:r w:rsidR="5A2D1EBD">
              <w:rPr/>
              <w:t>0</w:t>
            </w:r>
          </w:p>
        </w:tc>
      </w:tr>
      <w:tr w:rsidR="00AF1E36" w:rsidTr="16388580" w14:paraId="2E6C21A5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4194B9F6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Prioriteit</w:t>
            </w:r>
          </w:p>
        </w:tc>
        <w:tc>
          <w:tcPr>
            <w:tcW w:w="4320" w:type="dxa"/>
            <w:tcMar/>
          </w:tcPr>
          <w:p w:rsidR="00AF1E36" w:rsidRDefault="00000000" w14:paraId="01AEEAA3" w14:textId="77777777">
            <w:r>
              <w:t>Hoog</w:t>
            </w:r>
          </w:p>
        </w:tc>
      </w:tr>
      <w:tr w:rsidR="00AF1E36" w:rsidTr="16388580" w14:paraId="728D4683" w14:textId="77777777">
        <w:tc>
          <w:tcPr>
            <w:tcW w:w="4320" w:type="dxa"/>
            <w:shd w:val="clear" w:color="auto" w:fill="4F6228" w:themeFill="accent3" w:themeFillShade="80"/>
            <w:tcMar/>
          </w:tcPr>
          <w:p w:rsidRPr="001006F8" w:rsidR="00AF1E36" w:rsidRDefault="00000000" w14:paraId="055373CA" w14:textId="77777777">
            <w:pPr>
              <w:rPr>
                <w:color w:val="FFFFFF" w:themeColor="background1"/>
              </w:rPr>
            </w:pPr>
            <w:r w:rsidRPr="001006F8">
              <w:rPr>
                <w:color w:val="FFFFFF" w:themeColor="background1"/>
              </w:rPr>
              <w:t>Door</w:t>
            </w:r>
          </w:p>
        </w:tc>
        <w:tc>
          <w:tcPr>
            <w:tcW w:w="4320" w:type="dxa"/>
            <w:tcMar/>
          </w:tcPr>
          <w:p w:rsidR="00AF1E36" w:rsidRDefault="00000000" w14:paraId="6D8DC361" w14:textId="77777777">
            <w:r>
              <w:t>Student</w:t>
            </w:r>
          </w:p>
        </w:tc>
      </w:tr>
    </w:tbl>
    <w:p w:rsidR="003A0AD1" w:rsidP="001006F8" w:rsidRDefault="003A0AD1" w14:paraId="1B9ED4A9" w14:textId="77777777" w14:noSpellErr="1"/>
    <w:p w:rsidR="16388580" w:rsidRDefault="16388580" w14:paraId="6E1FBE5E" w14:textId="2B353DD1"/>
    <w:p w:rsidR="16388580" w:rsidRDefault="16388580" w14:paraId="41DF9F8C" w14:textId="0D5A0C09"/>
    <w:p w:rsidR="16388580" w:rsidRDefault="16388580" w14:paraId="68E23502" w14:textId="018547A9"/>
    <w:p w:rsidR="16388580" w:rsidRDefault="16388580" w14:paraId="67AE60C9" w14:textId="1EA289AC"/>
    <w:p w:rsidR="16388580" w:rsidRDefault="16388580" w14:paraId="304BD701" w14:textId="047980F3"/>
    <w:p w:rsidR="16388580" w:rsidP="16388580" w:rsidRDefault="16388580" w14:paraId="0000D5EB" w14:textId="1A38DCDF">
      <w:pPr>
        <w:pStyle w:val="Normal"/>
      </w:pPr>
    </w:p>
    <w:p w:rsidR="16388580" w:rsidRDefault="16388580" w14:paraId="387FE70F" w14:textId="07F32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3F837006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3F39945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7BB50F90" w:rsidP="16388580" w:rsidRDefault="7BB50F90" w14:paraId="55A133F5" w14:textId="11ECCB03">
            <w:pPr>
              <w:rPr>
                <w:b w:val="1"/>
                <w:bCs w:val="1"/>
              </w:rPr>
            </w:pPr>
            <w:r w:rsidRPr="16388580" w:rsidR="7BB50F90">
              <w:rPr>
                <w:b w:val="1"/>
                <w:bCs w:val="1"/>
              </w:rPr>
              <w:t>Filters op o</w:t>
            </w:r>
            <w:r w:rsidRPr="16388580" w:rsidR="63C40DA2">
              <w:rPr>
                <w:b w:val="1"/>
                <w:bCs w:val="1"/>
              </w:rPr>
              <w:t xml:space="preserve">ns </w:t>
            </w:r>
            <w:r w:rsidRPr="16388580" w:rsidR="63C40DA2">
              <w:rPr>
                <w:b w:val="1"/>
                <w:bCs w:val="1"/>
              </w:rPr>
              <w:t>aanbod</w:t>
            </w:r>
            <w:r w:rsidRPr="16388580" w:rsidR="63C40DA2">
              <w:rPr>
                <w:b w:val="1"/>
                <w:bCs w:val="1"/>
              </w:rPr>
              <w:t xml:space="preserve"> </w:t>
            </w:r>
            <w:r w:rsidRPr="16388580" w:rsidR="16388580">
              <w:rPr>
                <w:b w:val="1"/>
                <w:bCs w:val="1"/>
              </w:rPr>
              <w:t>pagina</w:t>
            </w:r>
          </w:p>
        </w:tc>
      </w:tr>
      <w:tr w:rsidR="16388580" w:rsidTr="16388580" w14:paraId="1811BABE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1124B80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0A28D777" w:rsidP="16388580" w:rsidRDefault="0A28D777" w14:paraId="2369AEAE" w14:textId="6C958F62">
            <w:pPr>
              <w:rPr>
                <w:lang w:val="nl-NL"/>
              </w:rPr>
            </w:pPr>
            <w:r w:rsidRPr="16388580" w:rsidR="0A28D777">
              <w:rPr>
                <w:lang w:val="nl-NL"/>
              </w:rPr>
              <w:t xml:space="preserve">Filters gebruiken op de </w:t>
            </w:r>
            <w:r w:rsidRPr="16388580" w:rsidR="0A28D777">
              <w:rPr>
                <w:lang w:val="nl-NL"/>
              </w:rPr>
              <w:t>ons</w:t>
            </w:r>
            <w:r w:rsidRPr="16388580" w:rsidR="4668CB0C">
              <w:rPr>
                <w:lang w:val="nl-NL"/>
              </w:rPr>
              <w:t xml:space="preserve"> </w:t>
            </w:r>
            <w:r w:rsidRPr="16388580" w:rsidR="0A28D777">
              <w:rPr>
                <w:lang w:val="nl-NL"/>
              </w:rPr>
              <w:t>aanbod</w:t>
            </w:r>
            <w:r w:rsidRPr="16388580" w:rsidR="0A28D777">
              <w:rPr>
                <w:lang w:val="nl-NL"/>
              </w:rPr>
              <w:t xml:space="preserve"> pagina</w:t>
            </w:r>
          </w:p>
        </w:tc>
      </w:tr>
      <w:tr w:rsidR="16388580" w:rsidTr="16388580" w14:paraId="6B6B19E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38B5092D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16388580" w:rsidP="16388580" w:rsidRDefault="16388580" w14:paraId="153820ED" w14:textId="6723D710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Ga naar de </w:t>
            </w:r>
            <w:r w:rsidRPr="16388580" w:rsidR="3F6F7374">
              <w:rPr>
                <w:lang w:val="nl-NL"/>
              </w:rPr>
              <w:t>ons aanbod</w:t>
            </w:r>
            <w:r w:rsidRPr="16388580" w:rsidR="16388580">
              <w:rPr>
                <w:lang w:val="nl-NL"/>
              </w:rPr>
              <w:t xml:space="preserve"> van de site</w:t>
            </w:r>
            <w:r>
              <w:br/>
            </w:r>
            <w:r w:rsidRPr="16388580" w:rsidR="16388580">
              <w:rPr>
                <w:lang w:val="nl-NL"/>
              </w:rPr>
              <w:t>Klik op een</w:t>
            </w:r>
            <w:r w:rsidRPr="16388580" w:rsidR="78BEC4C0">
              <w:rPr>
                <w:lang w:val="nl-NL"/>
              </w:rPr>
              <w:t xml:space="preserve"> filter bijvoorbeeld sport dan laat het alleen sport </w:t>
            </w:r>
            <w:r w:rsidRPr="16388580" w:rsidR="78BEC4C0">
              <w:rPr>
                <w:lang w:val="nl-NL"/>
              </w:rPr>
              <w:t>cars</w:t>
            </w:r>
            <w:r w:rsidRPr="16388580" w:rsidR="78BEC4C0">
              <w:rPr>
                <w:lang w:val="nl-NL"/>
              </w:rPr>
              <w:t xml:space="preserve"> zien.</w:t>
            </w:r>
          </w:p>
        </w:tc>
      </w:tr>
      <w:tr w:rsidR="16388580" w:rsidTr="16388580" w14:paraId="6343E71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11A46A8D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7E0D406D" w14:textId="7CCC7CF4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>De</w:t>
            </w:r>
            <w:r w:rsidRPr="16388580" w:rsidR="3AF33321">
              <w:rPr>
                <w:lang w:val="nl-NL"/>
              </w:rPr>
              <w:t xml:space="preserve"> filters werken en laten de juiste content zien.</w:t>
            </w:r>
          </w:p>
        </w:tc>
      </w:tr>
      <w:tr w:rsidR="16388580" w:rsidTr="16388580" w14:paraId="770B6CB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E65E93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496C0C87" w:rsidP="16388580" w:rsidRDefault="496C0C87" w14:paraId="1C314891" w14:textId="58BD01CF">
            <w:pPr>
              <w:rPr>
                <w:lang w:val="nl-NL"/>
              </w:rPr>
            </w:pPr>
            <w:r w:rsidRPr="16388580" w:rsidR="496C0C87">
              <w:rPr>
                <w:lang w:val="nl-NL"/>
              </w:rPr>
              <w:t>De filters werken en laten de juiste content zien.</w:t>
            </w:r>
          </w:p>
          <w:p w:rsidR="16388580" w:rsidP="16388580" w:rsidRDefault="16388580" w14:paraId="6CEB76A6" w14:textId="4797B481">
            <w:pPr>
              <w:pStyle w:val="Normal"/>
              <w:rPr>
                <w:lang w:val="nl-NL"/>
              </w:rPr>
            </w:pPr>
          </w:p>
        </w:tc>
      </w:tr>
      <w:tr w:rsidR="16388580" w:rsidTr="16388580" w14:paraId="53F9FDF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2CBE90A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3F74D202" w14:textId="65D02D12">
            <w:pPr>
              <w:rPr>
                <w:lang w:val="nl-NL"/>
              </w:rPr>
            </w:pPr>
          </w:p>
        </w:tc>
      </w:tr>
      <w:tr w:rsidR="16388580" w:rsidTr="16388580" w14:paraId="6C5A9909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7EF2395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017EF4CA" w14:textId="5AE1C858"/>
          <w:p w:rsidR="16388580" w:rsidRDefault="16388580" w14:paraId="533319F0" w14:textId="431B0EC8"/>
        </w:tc>
      </w:tr>
      <w:tr w:rsidR="16388580" w:rsidTr="16388580" w14:paraId="1C57912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FAEDA4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048DC45F" w:rsidRDefault="048DC45F" w14:paraId="26D77ADD" w14:textId="50A9628F">
            <w:r w:rsidR="048DC45F">
              <w:rPr/>
              <w:t>0</w:t>
            </w:r>
          </w:p>
        </w:tc>
      </w:tr>
      <w:tr w:rsidR="16388580" w:rsidTr="16388580" w14:paraId="3B830B4B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56A53A8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1F3F3A22">
            <w:r w:rsidR="16388580">
              <w:rPr/>
              <w:t>Hoog</w:t>
            </w:r>
          </w:p>
        </w:tc>
      </w:tr>
      <w:tr w:rsidR="16388580" w:rsidTr="16388580" w14:paraId="58A59C3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F924820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2BC914F7">
            <w:r w:rsidR="16388580">
              <w:rPr/>
              <w:t>Student</w:t>
            </w:r>
          </w:p>
        </w:tc>
      </w:tr>
    </w:tbl>
    <w:p w:rsidR="16388580" w:rsidRDefault="16388580" w14:paraId="4338E1B6" w14:textId="1CB05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22AA403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53D81AD5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670F812F" w:rsidP="16388580" w:rsidRDefault="670F812F" w14:paraId="5B626CE1" w14:textId="01496B15">
            <w:pPr>
              <w:rPr>
                <w:b w:val="1"/>
                <w:bCs w:val="1"/>
              </w:rPr>
            </w:pPr>
            <w:r w:rsidRPr="16388580" w:rsidR="670F812F">
              <w:rPr>
                <w:b w:val="1"/>
                <w:bCs w:val="1"/>
              </w:rPr>
              <w:t xml:space="preserve">Filters op </w:t>
            </w:r>
            <w:r w:rsidRPr="16388580" w:rsidR="670F812F">
              <w:rPr>
                <w:b w:val="1"/>
                <w:bCs w:val="1"/>
              </w:rPr>
              <w:t>andere</w:t>
            </w:r>
            <w:r w:rsidRPr="16388580" w:rsidR="670F812F">
              <w:rPr>
                <w:b w:val="1"/>
                <w:bCs w:val="1"/>
              </w:rPr>
              <w:t xml:space="preserve"> </w:t>
            </w:r>
            <w:r w:rsidRPr="16388580" w:rsidR="670F812F">
              <w:rPr>
                <w:b w:val="1"/>
                <w:bCs w:val="1"/>
              </w:rPr>
              <w:t>pagina</w:t>
            </w:r>
            <w:r w:rsidRPr="16388580" w:rsidR="670F812F">
              <w:rPr>
                <w:b w:val="1"/>
                <w:bCs w:val="1"/>
              </w:rPr>
              <w:t>'s</w:t>
            </w:r>
          </w:p>
        </w:tc>
      </w:tr>
      <w:tr w:rsidR="16388580" w:rsidTr="16388580" w14:paraId="0891BDB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25785F6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16388580" w:rsidP="16388580" w:rsidRDefault="16388580" w14:paraId="60646751" w14:textId="4B82C700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Filters gebruiken op </w:t>
            </w:r>
            <w:r w:rsidRPr="16388580" w:rsidR="5C0CCBC7">
              <w:rPr>
                <w:lang w:val="nl-NL"/>
              </w:rPr>
              <w:t>een pagina en dan naar andere pagina gaan.</w:t>
            </w:r>
          </w:p>
        </w:tc>
      </w:tr>
      <w:tr w:rsidR="16388580" w:rsidTr="16388580" w14:paraId="3F652024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CD4C08D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16388580" w:rsidP="16388580" w:rsidRDefault="16388580" w14:paraId="21C982B5" w14:textId="626B2C0B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>Ga naar de ons aanbod van de site</w:t>
            </w:r>
            <w:r>
              <w:br/>
            </w:r>
            <w:r w:rsidRPr="16388580" w:rsidR="16388580">
              <w:rPr>
                <w:lang w:val="nl-NL"/>
              </w:rPr>
              <w:t xml:space="preserve">Klik op een filter bijvoorbeeld sport dan laat het alleen sport </w:t>
            </w:r>
            <w:r w:rsidRPr="16388580" w:rsidR="16388580">
              <w:rPr>
                <w:lang w:val="nl-NL"/>
              </w:rPr>
              <w:t>cars</w:t>
            </w:r>
            <w:r w:rsidRPr="16388580" w:rsidR="16388580">
              <w:rPr>
                <w:lang w:val="nl-NL"/>
              </w:rPr>
              <w:t xml:space="preserve"> zien</w:t>
            </w:r>
            <w:r w:rsidRPr="16388580" w:rsidR="78662C36">
              <w:rPr>
                <w:lang w:val="nl-NL"/>
              </w:rPr>
              <w:t xml:space="preserve"> en als je dan naar een </w:t>
            </w:r>
            <w:r w:rsidRPr="16388580" w:rsidR="78662C36">
              <w:rPr>
                <w:lang w:val="nl-NL"/>
              </w:rPr>
              <w:t>ande</w:t>
            </w:r>
            <w:r w:rsidRPr="16388580" w:rsidR="78662C36">
              <w:rPr>
                <w:lang w:val="nl-NL"/>
              </w:rPr>
              <w:t xml:space="preserve"> </w:t>
            </w:r>
            <w:r w:rsidRPr="16388580" w:rsidR="78662C36">
              <w:rPr>
                <w:lang w:val="nl-NL"/>
              </w:rPr>
              <w:t>rpagina</w:t>
            </w:r>
            <w:r w:rsidRPr="16388580" w:rsidR="78662C36">
              <w:rPr>
                <w:lang w:val="nl-NL"/>
              </w:rPr>
              <w:t xml:space="preserve"> gaat met filters zouden de filters nog steeds moeten werken</w:t>
            </w:r>
          </w:p>
        </w:tc>
      </w:tr>
      <w:tr w:rsidR="16388580" w:rsidTr="16388580" w14:paraId="177962F1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C3FE9D4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2D912A0A" w14:textId="5D9EFB7C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>De filters werken en laten de juiste content zien</w:t>
            </w:r>
            <w:r w:rsidRPr="16388580" w:rsidR="54EC74EF">
              <w:rPr>
                <w:lang w:val="nl-NL"/>
              </w:rPr>
              <w:t xml:space="preserve"> ook als je naar een </w:t>
            </w:r>
            <w:r w:rsidRPr="16388580" w:rsidR="54EC74EF">
              <w:rPr>
                <w:lang w:val="nl-NL"/>
              </w:rPr>
              <w:t>ande</w:t>
            </w:r>
            <w:r w:rsidRPr="16388580" w:rsidR="54EC74EF">
              <w:rPr>
                <w:lang w:val="nl-NL"/>
              </w:rPr>
              <w:t xml:space="preserve"> </w:t>
            </w:r>
            <w:r w:rsidRPr="16388580" w:rsidR="54EC74EF">
              <w:rPr>
                <w:lang w:val="nl-NL"/>
              </w:rPr>
              <w:t>rpagina</w:t>
            </w:r>
            <w:r w:rsidRPr="16388580" w:rsidR="54EC74EF">
              <w:rPr>
                <w:lang w:val="nl-NL"/>
              </w:rPr>
              <w:t xml:space="preserve"> gaat met filters.</w:t>
            </w:r>
          </w:p>
        </w:tc>
      </w:tr>
      <w:tr w:rsidR="16388580" w:rsidTr="16388580" w14:paraId="4EA070B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307D6A0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55EC5ADC" w:rsidP="16388580" w:rsidRDefault="55EC5ADC" w14:paraId="4BBCAAEE" w14:textId="5033FC30">
            <w:pPr>
              <w:rPr>
                <w:lang w:val="nl-NL"/>
              </w:rPr>
            </w:pPr>
            <w:r w:rsidRPr="16388580" w:rsidR="55EC5ADC">
              <w:rPr>
                <w:lang w:val="nl-NL"/>
              </w:rPr>
              <w:t xml:space="preserve">De filters werken en laten de juiste content zien ook als je naar een </w:t>
            </w:r>
            <w:r w:rsidRPr="16388580" w:rsidR="55EC5ADC">
              <w:rPr>
                <w:lang w:val="nl-NL"/>
              </w:rPr>
              <w:t>ande</w:t>
            </w:r>
            <w:r w:rsidRPr="16388580" w:rsidR="55EC5ADC">
              <w:rPr>
                <w:lang w:val="nl-NL"/>
              </w:rPr>
              <w:t xml:space="preserve"> </w:t>
            </w:r>
            <w:r w:rsidRPr="16388580" w:rsidR="55EC5ADC">
              <w:rPr>
                <w:lang w:val="nl-NL"/>
              </w:rPr>
              <w:t>rpagina</w:t>
            </w:r>
            <w:r w:rsidRPr="16388580" w:rsidR="55EC5ADC">
              <w:rPr>
                <w:lang w:val="nl-NL"/>
              </w:rPr>
              <w:t xml:space="preserve"> gaat met filters.</w:t>
            </w:r>
          </w:p>
        </w:tc>
      </w:tr>
      <w:tr w:rsidR="16388580" w:rsidTr="16388580" w14:paraId="3E8F6217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6C08785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726F3C4E" w14:textId="65D02D12">
            <w:pPr>
              <w:rPr>
                <w:lang w:val="nl-NL"/>
              </w:rPr>
            </w:pPr>
          </w:p>
        </w:tc>
      </w:tr>
      <w:tr w:rsidR="16388580" w:rsidTr="16388580" w14:paraId="244FFDA6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5229558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279E63EC" w14:textId="5AE1C858"/>
          <w:p w:rsidR="16388580" w:rsidRDefault="16388580" w14:paraId="5CF16EB7" w14:textId="431B0EC8"/>
        </w:tc>
      </w:tr>
      <w:tr w:rsidR="16388580" w:rsidTr="16388580" w14:paraId="493CB2B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44438A8C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16388580" w:rsidRDefault="16388580" w14:paraId="67024C4C" w14:textId="50A9628F">
            <w:r w:rsidR="16388580">
              <w:rPr/>
              <w:t>0</w:t>
            </w:r>
          </w:p>
        </w:tc>
      </w:tr>
      <w:tr w:rsidR="16388580" w:rsidTr="16388580" w14:paraId="19C7656F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AE4F553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7A91F9A5">
            <w:r w:rsidR="16388580">
              <w:rPr/>
              <w:t>Hoog</w:t>
            </w:r>
          </w:p>
        </w:tc>
      </w:tr>
      <w:tr w:rsidR="16388580" w:rsidTr="16388580" w14:paraId="335C829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0671ECBB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3D1B7D4F">
            <w:r w:rsidR="16388580">
              <w:rPr/>
              <w:t>Student</w:t>
            </w:r>
          </w:p>
        </w:tc>
      </w:tr>
    </w:tbl>
    <w:p w:rsidR="16388580" w:rsidRDefault="16388580" w14:paraId="157C8D30" w14:textId="1CB058CE"/>
    <w:p w:rsidR="16388580" w:rsidRDefault="16388580" w14:paraId="4A45BB5B" w14:textId="4512227E"/>
    <w:p w:rsidR="16388580" w:rsidRDefault="16388580" w14:paraId="05FA39D4" w14:textId="151BDE4F"/>
    <w:p w:rsidR="16388580" w:rsidRDefault="16388580" w14:paraId="0CEAB880" w14:textId="1B9A90E5"/>
    <w:p w:rsidR="16388580" w:rsidRDefault="16388580" w14:paraId="172563A8" w14:textId="77074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16388580" w:rsidTr="16388580" w14:paraId="09A5A9C8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769D197B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Functionaliteit</w:t>
            </w:r>
          </w:p>
        </w:tc>
        <w:tc>
          <w:tcPr>
            <w:tcW w:w="4320" w:type="dxa"/>
            <w:tcMar/>
          </w:tcPr>
          <w:p w:rsidR="16388580" w:rsidP="16388580" w:rsidRDefault="16388580" w14:paraId="09A38357" w14:textId="147DA86E">
            <w:pPr>
              <w:rPr>
                <w:b w:val="1"/>
                <w:bCs w:val="1"/>
              </w:rPr>
            </w:pPr>
            <w:r w:rsidRPr="16388580" w:rsidR="16388580">
              <w:rPr>
                <w:b w:val="1"/>
                <w:bCs w:val="1"/>
              </w:rPr>
              <w:t>F</w:t>
            </w:r>
            <w:r w:rsidRPr="16388580" w:rsidR="6A89F9C5">
              <w:rPr>
                <w:b w:val="1"/>
                <w:bCs w:val="1"/>
              </w:rPr>
              <w:t>avourites</w:t>
            </w:r>
            <w:r w:rsidRPr="16388580" w:rsidR="58A969A8">
              <w:rPr>
                <w:b w:val="1"/>
                <w:bCs w:val="1"/>
              </w:rPr>
              <w:t xml:space="preserve"> details pagina</w:t>
            </w:r>
          </w:p>
        </w:tc>
      </w:tr>
      <w:tr w:rsidR="16388580" w:rsidTr="16388580" w14:paraId="26896D37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2D9EE157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Actie</w:t>
            </w:r>
          </w:p>
        </w:tc>
        <w:tc>
          <w:tcPr>
            <w:tcW w:w="4320" w:type="dxa"/>
            <w:tcMar/>
          </w:tcPr>
          <w:p w:rsidR="7D67FA0E" w:rsidP="16388580" w:rsidRDefault="7D67FA0E" w14:paraId="7D295CEF" w14:textId="612C1446">
            <w:pPr>
              <w:rPr>
                <w:lang w:val="nl-NL"/>
              </w:rPr>
            </w:pPr>
            <w:r w:rsidRPr="16388580" w:rsidR="7D67FA0E">
              <w:rPr>
                <w:lang w:val="nl-NL"/>
              </w:rPr>
              <w:t xml:space="preserve">Een </w:t>
            </w:r>
            <w:r w:rsidRPr="16388580" w:rsidR="1CD9A073">
              <w:rPr>
                <w:lang w:val="nl-NL"/>
              </w:rPr>
              <w:t>gebruiker/klant klikt op een hart die staat op details pagina</w:t>
            </w:r>
            <w:r w:rsidRPr="16388580" w:rsidR="3F114A53">
              <w:rPr>
                <w:lang w:val="nl-NL"/>
              </w:rPr>
              <w:t xml:space="preserve"> staat.</w:t>
            </w:r>
          </w:p>
        </w:tc>
      </w:tr>
      <w:tr w:rsidR="16388580" w:rsidTr="16388580" w14:paraId="066E883E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6E1E160E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Scenario</w:t>
            </w:r>
          </w:p>
        </w:tc>
        <w:tc>
          <w:tcPr>
            <w:tcW w:w="4320" w:type="dxa"/>
            <w:tcMar/>
          </w:tcPr>
          <w:p w:rsidR="021431F9" w:rsidP="16388580" w:rsidRDefault="021431F9" w14:paraId="077F751F" w14:textId="4B029686">
            <w:pPr>
              <w:rPr>
                <w:lang w:val="nl-NL"/>
              </w:rPr>
            </w:pPr>
            <w:r w:rsidRPr="16388580" w:rsidR="021431F9">
              <w:rPr>
                <w:lang w:val="nl-NL"/>
              </w:rPr>
              <w:t xml:space="preserve">Ga naar </w:t>
            </w:r>
            <w:r w:rsidRPr="16388580" w:rsidR="6002B615">
              <w:rPr>
                <w:lang w:val="nl-NL"/>
              </w:rPr>
              <w:t>details pagina en klikt op te hart om het te liken/favorieten</w:t>
            </w:r>
          </w:p>
        </w:tc>
      </w:tr>
      <w:tr w:rsidR="16388580" w:rsidTr="16388580" w14:paraId="4A1EDCF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1940904F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Verwacht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2CFBCC4" w:rsidP="16388580" w:rsidRDefault="12CFBCC4" w14:paraId="0C9D44A1" w14:textId="29997005">
            <w:pPr>
              <w:rPr>
                <w:lang w:val="nl-NL"/>
              </w:rPr>
            </w:pPr>
            <w:r w:rsidRPr="16388580" w:rsidR="12CFBCC4">
              <w:rPr>
                <w:lang w:val="nl-NL"/>
              </w:rPr>
              <w:t>De filters werken en laten de juiste content zien ook als je naar een ande rpagina gaat met filters.</w:t>
            </w:r>
          </w:p>
        </w:tc>
      </w:tr>
      <w:tr w:rsidR="16388580" w:rsidTr="16388580" w14:paraId="2AE83C33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5D926E08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Werkelijk</w:t>
            </w:r>
            <w:r w:rsidRPr="16388580" w:rsidR="16388580">
              <w:rPr>
                <w:color w:val="FFFFFF" w:themeColor="background1" w:themeTint="FF" w:themeShade="FF"/>
              </w:rPr>
              <w:t xml:space="preserve"> </w:t>
            </w:r>
            <w:r w:rsidRPr="16388580" w:rsidR="16388580">
              <w:rPr>
                <w:color w:val="FFFFFF" w:themeColor="background1" w:themeTint="FF" w:themeShade="FF"/>
              </w:rPr>
              <w:t>resultaat</w:t>
            </w:r>
          </w:p>
        </w:tc>
        <w:tc>
          <w:tcPr>
            <w:tcW w:w="4320" w:type="dxa"/>
            <w:tcMar/>
          </w:tcPr>
          <w:p w:rsidR="16388580" w:rsidP="16388580" w:rsidRDefault="16388580" w14:paraId="32FBE909" w14:textId="5033FC30">
            <w:pPr>
              <w:rPr>
                <w:lang w:val="nl-NL"/>
              </w:rPr>
            </w:pPr>
            <w:r w:rsidRPr="16388580" w:rsidR="16388580">
              <w:rPr>
                <w:lang w:val="nl-NL"/>
              </w:rPr>
              <w:t xml:space="preserve">De filters werken en laten de juiste content zien ook als je naar een </w:t>
            </w:r>
            <w:r w:rsidRPr="16388580" w:rsidR="16388580">
              <w:rPr>
                <w:lang w:val="nl-NL"/>
              </w:rPr>
              <w:t>ande</w:t>
            </w:r>
            <w:r w:rsidRPr="16388580" w:rsidR="16388580">
              <w:rPr>
                <w:lang w:val="nl-NL"/>
              </w:rPr>
              <w:t xml:space="preserve"> </w:t>
            </w:r>
            <w:r w:rsidRPr="16388580" w:rsidR="16388580">
              <w:rPr>
                <w:lang w:val="nl-NL"/>
              </w:rPr>
              <w:t>rpagina</w:t>
            </w:r>
            <w:r w:rsidRPr="16388580" w:rsidR="16388580">
              <w:rPr>
                <w:lang w:val="nl-NL"/>
              </w:rPr>
              <w:t xml:space="preserve"> gaat met filters.</w:t>
            </w:r>
          </w:p>
        </w:tc>
      </w:tr>
      <w:tr w:rsidR="16388580" w:rsidTr="16388580" w14:paraId="3BC55F77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00D029A5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Aanpassingen</w:t>
            </w:r>
          </w:p>
        </w:tc>
        <w:tc>
          <w:tcPr>
            <w:tcW w:w="4320" w:type="dxa"/>
            <w:tcMar/>
          </w:tcPr>
          <w:p w:rsidR="16388580" w:rsidP="16388580" w:rsidRDefault="16388580" w14:paraId="49FCA6A4" w14:textId="65D02D12">
            <w:pPr>
              <w:rPr>
                <w:lang w:val="nl-NL"/>
              </w:rPr>
            </w:pPr>
          </w:p>
        </w:tc>
      </w:tr>
      <w:tr w:rsidR="16388580" w:rsidTr="16388580" w14:paraId="02907A7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paraId="0E1AC356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Uitvoering</w:t>
            </w:r>
          </w:p>
        </w:tc>
        <w:tc>
          <w:tcPr>
            <w:tcW w:w="4320" w:type="dxa"/>
            <w:tcMar/>
          </w:tcPr>
          <w:p w:rsidR="16388580" w:rsidRDefault="16388580" w14:noSpellErr="1" w14:paraId="684F7C17" w14:textId="5AE1C858"/>
          <w:p w:rsidR="16388580" w:rsidRDefault="16388580" w14:paraId="16A7B759" w14:textId="431B0EC8"/>
        </w:tc>
      </w:tr>
      <w:tr w:rsidR="16388580" w:rsidTr="16388580" w14:paraId="7614843D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2715A891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Uren</w:t>
            </w:r>
          </w:p>
        </w:tc>
        <w:tc>
          <w:tcPr>
            <w:tcW w:w="4320" w:type="dxa"/>
            <w:tcMar/>
          </w:tcPr>
          <w:p w:rsidR="16388580" w:rsidRDefault="16388580" w14:paraId="034867E5" w14:textId="50A9628F">
            <w:r w:rsidR="16388580">
              <w:rPr/>
              <w:t>0</w:t>
            </w:r>
          </w:p>
        </w:tc>
      </w:tr>
      <w:tr w:rsidR="16388580" w:rsidTr="16388580" w14:paraId="7F02445C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648C34DB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Prioriteit</w:t>
            </w:r>
          </w:p>
        </w:tc>
        <w:tc>
          <w:tcPr>
            <w:tcW w:w="4320" w:type="dxa"/>
            <w:tcMar/>
          </w:tcPr>
          <w:p w:rsidR="16388580" w:rsidRDefault="16388580" w14:noSpellErr="1" w14:paraId="5F65115E">
            <w:r w:rsidR="16388580">
              <w:rPr/>
              <w:t>Hoog</w:t>
            </w:r>
          </w:p>
        </w:tc>
      </w:tr>
      <w:tr w:rsidR="16388580" w:rsidTr="16388580" w14:paraId="14E56EE5">
        <w:trPr>
          <w:trHeight w:val="300"/>
        </w:trPr>
        <w:tc>
          <w:tcPr>
            <w:tcW w:w="4320" w:type="dxa"/>
            <w:shd w:val="clear" w:color="auto" w:fill="4F6228" w:themeFill="accent3" w:themeFillShade="80"/>
            <w:tcMar/>
          </w:tcPr>
          <w:p w:rsidR="16388580" w:rsidP="16388580" w:rsidRDefault="16388580" w14:noSpellErr="1" w14:paraId="10C68102">
            <w:pPr>
              <w:rPr>
                <w:color w:val="FFFFFF" w:themeColor="background1" w:themeTint="FF" w:themeShade="FF"/>
              </w:rPr>
            </w:pPr>
            <w:r w:rsidRPr="16388580" w:rsidR="16388580">
              <w:rPr>
                <w:color w:val="FFFFFF" w:themeColor="background1" w:themeTint="FF" w:themeShade="FF"/>
              </w:rPr>
              <w:t>Door</w:t>
            </w:r>
          </w:p>
        </w:tc>
        <w:tc>
          <w:tcPr>
            <w:tcW w:w="4320" w:type="dxa"/>
            <w:tcMar/>
          </w:tcPr>
          <w:p w:rsidR="16388580" w:rsidRDefault="16388580" w14:noSpellErr="1" w14:paraId="0279CBB9">
            <w:r w:rsidR="16388580">
              <w:rPr/>
              <w:t>Student</w:t>
            </w:r>
          </w:p>
        </w:tc>
      </w:tr>
    </w:tbl>
    <w:p w:rsidR="16388580" w:rsidRDefault="16388580" w14:paraId="6961A483" w14:textId="7AAF50B0"/>
    <w:p w:rsidR="16388580" w:rsidRDefault="16388580" w14:paraId="06ACC141" w14:textId="0EF0D232"/>
    <w:p w:rsidR="16388580" w:rsidRDefault="16388580" w14:paraId="61F1DB42" w14:textId="463287B0"/>
    <w:p w:rsidR="16388580" w:rsidP="16388580" w:rsidRDefault="16388580" w14:paraId="67DFFE40" w14:textId="75B4C722">
      <w:pPr>
        <w:rPr>
          <w:lang w:val="nl-NL"/>
        </w:rPr>
      </w:pPr>
    </w:p>
    <w:p w:rsidR="16388580" w:rsidRDefault="16388580" w14:paraId="0DB5D23E" w14:textId="592EA685"/>
    <w:sectPr w:rsidR="003A0AD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cDIgzni2l4ww4" int2:id="Wgb2IJFL">
      <int2:state int2:type="spell" int2:value="Rejected"/>
    </int2:textHash>
    <int2:textHash int2:hashCode="4ZUnBcwObsJi1h" int2:id="fdj8WGJZ">
      <int2:state int2:type="spell" int2:value="Rejected"/>
    </int2:textHash>
    <int2:textHash int2:hashCode="7S6zdCYYuxDTsr" int2:id="jntWlPf1">
      <int2:state int2:type="spell" int2:value="Rejected"/>
    </int2:textHash>
    <int2:textHash int2:hashCode="2TQ2G7cjBxlS4/" int2:id="V1pq4Lr0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56414430">
    <w:abstractNumId w:val="8"/>
  </w:num>
  <w:num w:numId="2" w16cid:durableId="1294408223">
    <w:abstractNumId w:val="6"/>
  </w:num>
  <w:num w:numId="3" w16cid:durableId="1359038750">
    <w:abstractNumId w:val="5"/>
  </w:num>
  <w:num w:numId="4" w16cid:durableId="314191806">
    <w:abstractNumId w:val="4"/>
  </w:num>
  <w:num w:numId="5" w16cid:durableId="1644768969">
    <w:abstractNumId w:val="7"/>
  </w:num>
  <w:num w:numId="6" w16cid:durableId="404885648">
    <w:abstractNumId w:val="3"/>
  </w:num>
  <w:num w:numId="7" w16cid:durableId="1420562610">
    <w:abstractNumId w:val="2"/>
  </w:num>
  <w:num w:numId="8" w16cid:durableId="776217680">
    <w:abstractNumId w:val="1"/>
  </w:num>
  <w:num w:numId="9" w16cid:durableId="6975890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006F8"/>
    <w:rsid w:val="0015074B"/>
    <w:rsid w:val="0029639D"/>
    <w:rsid w:val="00326F90"/>
    <w:rsid w:val="003A0AD1"/>
    <w:rsid w:val="00AA1D8D"/>
    <w:rsid w:val="00AF1E36"/>
    <w:rsid w:val="00B47730"/>
    <w:rsid w:val="00CB0664"/>
    <w:rsid w:val="00D741DC"/>
    <w:rsid w:val="00FC693F"/>
    <w:rsid w:val="0153C9EA"/>
    <w:rsid w:val="0175C0BD"/>
    <w:rsid w:val="021431F9"/>
    <w:rsid w:val="0258F292"/>
    <w:rsid w:val="048AD37A"/>
    <w:rsid w:val="048DC45F"/>
    <w:rsid w:val="04A4505F"/>
    <w:rsid w:val="0592A5BA"/>
    <w:rsid w:val="05D2CB2A"/>
    <w:rsid w:val="07113364"/>
    <w:rsid w:val="0832AD1A"/>
    <w:rsid w:val="096AE8A3"/>
    <w:rsid w:val="0A28D777"/>
    <w:rsid w:val="0A3449B1"/>
    <w:rsid w:val="0C982C10"/>
    <w:rsid w:val="0D6E281A"/>
    <w:rsid w:val="102BA8DB"/>
    <w:rsid w:val="102BA8DB"/>
    <w:rsid w:val="103C1132"/>
    <w:rsid w:val="11CAD8E2"/>
    <w:rsid w:val="12CFBCC4"/>
    <w:rsid w:val="13B37945"/>
    <w:rsid w:val="14765808"/>
    <w:rsid w:val="1517EC8D"/>
    <w:rsid w:val="15B582ED"/>
    <w:rsid w:val="16282B57"/>
    <w:rsid w:val="16282B57"/>
    <w:rsid w:val="16388580"/>
    <w:rsid w:val="1848385B"/>
    <w:rsid w:val="18A16736"/>
    <w:rsid w:val="19CACB5E"/>
    <w:rsid w:val="19E03600"/>
    <w:rsid w:val="1A5887CA"/>
    <w:rsid w:val="1AF11927"/>
    <w:rsid w:val="1AF11927"/>
    <w:rsid w:val="1C63D416"/>
    <w:rsid w:val="1C63D416"/>
    <w:rsid w:val="1CD9A073"/>
    <w:rsid w:val="1D5C316E"/>
    <w:rsid w:val="1E984B91"/>
    <w:rsid w:val="2037636F"/>
    <w:rsid w:val="2288FB7B"/>
    <w:rsid w:val="252160C8"/>
    <w:rsid w:val="252160C8"/>
    <w:rsid w:val="25C8906A"/>
    <w:rsid w:val="2679DB41"/>
    <w:rsid w:val="26C1ADB5"/>
    <w:rsid w:val="27238ACE"/>
    <w:rsid w:val="27756C14"/>
    <w:rsid w:val="27756C14"/>
    <w:rsid w:val="29BE85F7"/>
    <w:rsid w:val="2A26CD9A"/>
    <w:rsid w:val="2B2E2C17"/>
    <w:rsid w:val="2B5BBAEF"/>
    <w:rsid w:val="2C27BD85"/>
    <w:rsid w:val="2C7B7A56"/>
    <w:rsid w:val="2DB77D14"/>
    <w:rsid w:val="2F87EDFE"/>
    <w:rsid w:val="2FD5DD46"/>
    <w:rsid w:val="311E028A"/>
    <w:rsid w:val="32356877"/>
    <w:rsid w:val="3358AA54"/>
    <w:rsid w:val="33BB4749"/>
    <w:rsid w:val="33BB6DF8"/>
    <w:rsid w:val="34629AB4"/>
    <w:rsid w:val="349157AF"/>
    <w:rsid w:val="35AA544E"/>
    <w:rsid w:val="38D5BF03"/>
    <w:rsid w:val="3AF33321"/>
    <w:rsid w:val="3D68D469"/>
    <w:rsid w:val="3D6DB07E"/>
    <w:rsid w:val="3E1EEFBE"/>
    <w:rsid w:val="3E1EEFBE"/>
    <w:rsid w:val="3EF6FA34"/>
    <w:rsid w:val="3F114A53"/>
    <w:rsid w:val="3F6F7374"/>
    <w:rsid w:val="4128DAE3"/>
    <w:rsid w:val="418C78D5"/>
    <w:rsid w:val="418C78D5"/>
    <w:rsid w:val="41B333B0"/>
    <w:rsid w:val="42C8238A"/>
    <w:rsid w:val="4557CBC5"/>
    <w:rsid w:val="459C919E"/>
    <w:rsid w:val="464D67CA"/>
    <w:rsid w:val="4668CB0C"/>
    <w:rsid w:val="469B139E"/>
    <w:rsid w:val="4819B5B9"/>
    <w:rsid w:val="496C0C87"/>
    <w:rsid w:val="49FB6E63"/>
    <w:rsid w:val="4BB58A10"/>
    <w:rsid w:val="4BB58A10"/>
    <w:rsid w:val="4E8AD842"/>
    <w:rsid w:val="4FA50D72"/>
    <w:rsid w:val="4FDF32AB"/>
    <w:rsid w:val="50079DE1"/>
    <w:rsid w:val="50E20114"/>
    <w:rsid w:val="52598DC1"/>
    <w:rsid w:val="54EC74EF"/>
    <w:rsid w:val="54FDB55D"/>
    <w:rsid w:val="55EC5ADC"/>
    <w:rsid w:val="5681DD6F"/>
    <w:rsid w:val="5681DD6F"/>
    <w:rsid w:val="57600CB0"/>
    <w:rsid w:val="57600CB0"/>
    <w:rsid w:val="5788E903"/>
    <w:rsid w:val="58472655"/>
    <w:rsid w:val="58A969A8"/>
    <w:rsid w:val="58F27E90"/>
    <w:rsid w:val="59FF0F62"/>
    <w:rsid w:val="5A2D1EBD"/>
    <w:rsid w:val="5AA2BABA"/>
    <w:rsid w:val="5B191C11"/>
    <w:rsid w:val="5C0CCBC7"/>
    <w:rsid w:val="5D7EF296"/>
    <w:rsid w:val="5EDFE0BA"/>
    <w:rsid w:val="5EDFE0BA"/>
    <w:rsid w:val="6002B615"/>
    <w:rsid w:val="61F783CE"/>
    <w:rsid w:val="63550F54"/>
    <w:rsid w:val="639134CF"/>
    <w:rsid w:val="6392C603"/>
    <w:rsid w:val="63C40DA2"/>
    <w:rsid w:val="63E2CDB6"/>
    <w:rsid w:val="650E4647"/>
    <w:rsid w:val="650E4647"/>
    <w:rsid w:val="65F25756"/>
    <w:rsid w:val="65F25756"/>
    <w:rsid w:val="6682FD92"/>
    <w:rsid w:val="66BFA8E7"/>
    <w:rsid w:val="670F812F"/>
    <w:rsid w:val="68DC78EA"/>
    <w:rsid w:val="68DC78EA"/>
    <w:rsid w:val="6A89F9C5"/>
    <w:rsid w:val="6B8F301D"/>
    <w:rsid w:val="6B8F301D"/>
    <w:rsid w:val="6B91AE78"/>
    <w:rsid w:val="6CE159C8"/>
    <w:rsid w:val="6F868F83"/>
    <w:rsid w:val="70D37CC9"/>
    <w:rsid w:val="71525DA2"/>
    <w:rsid w:val="723841E9"/>
    <w:rsid w:val="7348185A"/>
    <w:rsid w:val="7348185A"/>
    <w:rsid w:val="73C23E8C"/>
    <w:rsid w:val="73F23EBC"/>
    <w:rsid w:val="7615B46A"/>
    <w:rsid w:val="785793BC"/>
    <w:rsid w:val="78662C36"/>
    <w:rsid w:val="78BEC4C0"/>
    <w:rsid w:val="7A9E55E3"/>
    <w:rsid w:val="7A9E55E3"/>
    <w:rsid w:val="7BB50F90"/>
    <w:rsid w:val="7C990368"/>
    <w:rsid w:val="7C990368"/>
    <w:rsid w:val="7D07816C"/>
    <w:rsid w:val="7D67FA0E"/>
    <w:rsid w:val="7D7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33F695"/>
  <w14:defaultImageDpi w14:val="300"/>
  <w15:docId w15:val="{29BF9044-6134-C147-8471-CFD5984214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75228dc10bc7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Ziad Ahayan</lastModifiedBy>
  <revision>3</revision>
  <dcterms:created xsi:type="dcterms:W3CDTF">2013-12-23T23:15:00.0000000Z</dcterms:created>
  <dcterms:modified xsi:type="dcterms:W3CDTF">2025-06-20T14:30:58.5533108Z</dcterms:modified>
  <category/>
</coreProperties>
</file>